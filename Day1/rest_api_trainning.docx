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3F5D" w:rsidRDefault="00000000">
      <w:pPr>
        <w:pStyle w:val="Title"/>
      </w:pPr>
      <w:r>
        <w:t>REST API</w:t>
      </w:r>
      <w:r w:rsidR="000F79FA">
        <w:t xml:space="preserve"> IEEE-Beni-</w:t>
      </w:r>
      <w:proofErr w:type="spellStart"/>
      <w:r w:rsidR="000F79FA">
        <w:t>Suef</w:t>
      </w:r>
      <w:proofErr w:type="spellEnd"/>
      <w:r w:rsidR="000F79FA">
        <w:t xml:space="preserve"> </w:t>
      </w:r>
      <w:r w:rsidR="000F79FA" w:rsidRPr="000F79FA">
        <w:rPr>
          <w:color w:val="000000" w:themeColor="text1"/>
        </w:rPr>
        <w:t>Backend</w:t>
      </w:r>
    </w:p>
    <w:p w:rsidR="00F03F5D" w:rsidRPr="000F79FA" w:rsidRDefault="000F79FA">
      <w:pPr>
        <w:spacing w:after="240"/>
        <w:rPr>
          <w:b/>
          <w:bCs/>
          <w:sz w:val="32"/>
          <w:szCs w:val="32"/>
        </w:rPr>
      </w:pPr>
      <w:r w:rsidRPr="000F79FA">
        <w:rPr>
          <w:b/>
          <w:bCs/>
          <w:sz w:val="32"/>
          <w:szCs w:val="32"/>
        </w:rPr>
        <w:t>Define the usage for every API!</w:t>
      </w:r>
    </w:p>
    <w:p w:rsidR="00F03F5D" w:rsidRDefault="00000000">
      <w:pPr>
        <w:pStyle w:val="Heading2"/>
        <w:spacing w:after="60"/>
      </w:pPr>
      <w:r>
        <w:t xml:space="preserve">API </w:t>
      </w:r>
      <w:r w:rsidR="005103E5">
        <w:t>0</w:t>
      </w:r>
    </w:p>
    <w:p w:rsidR="00F03F5D" w:rsidRDefault="000F79FA">
      <w:r w:rsidRPr="005103E5">
        <w:rPr>
          <w:b/>
          <w:color w:val="31849B" w:themeColor="accent5" w:themeShade="BF"/>
          <w:sz w:val="24"/>
        </w:rPr>
        <w:t>GET</w:t>
      </w:r>
      <w:r>
        <w:t xml:space="preserve"> </w:t>
      </w:r>
      <w:r>
        <w:t xml:space="preserve"> </w:t>
      </w:r>
      <w:hyperlink r:id="rId6" w:history="1">
        <w:r w:rsidRPr="007604C4">
          <w:rPr>
            <w:rStyle w:val="Hyperlink"/>
          </w:rPr>
          <w:t>https://v1.api.platform.com/orders</w:t>
        </w:r>
      </w:hyperlink>
    </w:p>
    <w:p w:rsidR="000F79FA" w:rsidRDefault="000F79FA">
      <w:pPr>
        <w:rPr>
          <w:color w:val="404040" w:themeColor="text1" w:themeTint="BF"/>
        </w:rPr>
      </w:pPr>
      <w:r w:rsidRPr="005103E5">
        <w:rPr>
          <w:color w:val="404040" w:themeColor="text1" w:themeTint="BF"/>
        </w:rPr>
        <w:t>// Get all the orders in the database</w:t>
      </w:r>
    </w:p>
    <w:p w:rsidR="005103E5" w:rsidRPr="005103E5" w:rsidRDefault="005103E5">
      <w:pPr>
        <w:rPr>
          <w:color w:val="404040" w:themeColor="text1" w:themeTint="BF"/>
        </w:rPr>
      </w:pPr>
    </w:p>
    <w:p w:rsidR="000F79FA" w:rsidRDefault="000F79FA" w:rsidP="000F79FA">
      <w:pPr>
        <w:pStyle w:val="Heading2"/>
        <w:spacing w:after="60"/>
      </w:pPr>
      <w:r>
        <w:t xml:space="preserve">API </w:t>
      </w:r>
      <w:r w:rsidR="005103E5">
        <w:t>1</w:t>
      </w:r>
    </w:p>
    <w:p w:rsidR="000F79FA" w:rsidRDefault="000F79FA" w:rsidP="000F79FA">
      <w:r w:rsidRPr="005103E5">
        <w:rPr>
          <w:b/>
          <w:color w:val="FFC000"/>
          <w:sz w:val="24"/>
        </w:rPr>
        <w:t>PUT</w:t>
      </w:r>
      <w:r w:rsidRPr="005103E5">
        <w:rPr>
          <w:color w:val="FFC000"/>
        </w:rPr>
        <w:t xml:space="preserve"> </w:t>
      </w:r>
      <w:r w:rsidRPr="005103E5">
        <w:rPr>
          <w:color w:val="FFC000"/>
        </w:rPr>
        <w:t xml:space="preserve"> </w:t>
      </w:r>
      <w:hyperlink r:id="rId7" w:history="1">
        <w:r w:rsidRPr="007604C4">
          <w:rPr>
            <w:rStyle w:val="Hyperlink"/>
          </w:rPr>
          <w:t>https://data.gateway.net/</w:t>
        </w:r>
        <w:r w:rsidRPr="007604C4">
          <w:rPr>
            <w:rStyle w:val="Hyperlink"/>
          </w:rPr>
          <w:t>users/</w:t>
        </w:r>
        <w:r w:rsidRPr="007604C4">
          <w:rPr>
            <w:rStyle w:val="Hyperlink"/>
          </w:rPr>
          <w:t>123</w:t>
        </w:r>
      </w:hyperlink>
    </w:p>
    <w:p w:rsidR="000F79FA" w:rsidRDefault="000F79FA"/>
    <w:p w:rsidR="000F79FA" w:rsidRDefault="000F79FA" w:rsidP="000F79FA">
      <w:pPr>
        <w:pStyle w:val="Heading2"/>
        <w:spacing w:after="60"/>
      </w:pPr>
      <w:r>
        <w:t xml:space="preserve">API </w:t>
      </w:r>
      <w:r w:rsidR="005103E5">
        <w:t>2</w:t>
      </w:r>
    </w:p>
    <w:p w:rsidR="000F79FA" w:rsidRDefault="000F79FA" w:rsidP="000F79FA">
      <w:r w:rsidRPr="005103E5">
        <w:rPr>
          <w:b/>
          <w:color w:val="31849B" w:themeColor="accent5" w:themeShade="BF"/>
          <w:sz w:val="24"/>
        </w:rPr>
        <w:t>GET</w:t>
      </w:r>
      <w:r w:rsidRPr="005103E5">
        <w:rPr>
          <w:color w:val="31849B" w:themeColor="accent5" w:themeShade="BF"/>
        </w:rPr>
        <w:t xml:space="preserve">  </w:t>
      </w:r>
      <w:hyperlink r:id="rId8" w:history="1">
        <w:r w:rsidRPr="007604C4">
          <w:rPr>
            <w:rStyle w:val="Hyperlink"/>
          </w:rPr>
          <w:t>https://data.gateway.net/</w:t>
        </w:r>
        <w:r w:rsidRPr="007604C4">
          <w:rPr>
            <w:rStyle w:val="Hyperlink"/>
          </w:rPr>
          <w:t>users/</w:t>
        </w:r>
        <w:r w:rsidRPr="007604C4">
          <w:rPr>
            <w:rStyle w:val="Hyperlink"/>
          </w:rPr>
          <w:t>123</w:t>
        </w:r>
      </w:hyperlink>
    </w:p>
    <w:p w:rsidR="000F79FA" w:rsidRDefault="000F79FA"/>
    <w:p w:rsidR="00F03F5D" w:rsidRDefault="00000000">
      <w:pPr>
        <w:pStyle w:val="Heading2"/>
        <w:spacing w:after="60"/>
      </w:pPr>
      <w:r>
        <w:t xml:space="preserve">API </w:t>
      </w:r>
      <w:r w:rsidR="005103E5">
        <w:t>3</w:t>
      </w:r>
    </w:p>
    <w:p w:rsidR="000F79FA" w:rsidRDefault="000F79FA" w:rsidP="000F79FA">
      <w:r w:rsidRPr="005103E5">
        <w:rPr>
          <w:b/>
          <w:color w:val="EE0000"/>
          <w:sz w:val="24"/>
        </w:rPr>
        <w:t>Delete</w:t>
      </w:r>
      <w:r w:rsidR="00000000" w:rsidRPr="005103E5">
        <w:rPr>
          <w:color w:val="EE0000"/>
        </w:rPr>
        <w:t xml:space="preserve"> </w:t>
      </w:r>
      <w:hyperlink r:id="rId9" w:history="1">
        <w:r w:rsidRPr="007604C4">
          <w:rPr>
            <w:rStyle w:val="Hyperlink"/>
          </w:rPr>
          <w:t>https://api.example.net/posts/55</w:t>
        </w:r>
      </w:hyperlink>
    </w:p>
    <w:p w:rsidR="000F79FA" w:rsidRDefault="000F79FA" w:rsidP="000F79FA"/>
    <w:p w:rsidR="00F03F5D" w:rsidRDefault="00000000">
      <w:pPr>
        <w:pStyle w:val="Heading2"/>
        <w:spacing w:after="60"/>
      </w:pPr>
      <w:r>
        <w:t>API 4</w:t>
      </w:r>
    </w:p>
    <w:p w:rsidR="00F03F5D" w:rsidRDefault="005103E5">
      <w:r w:rsidRPr="005103E5">
        <w:rPr>
          <w:b/>
          <w:color w:val="92D050"/>
          <w:sz w:val="24"/>
        </w:rPr>
        <w:t>POST</w:t>
      </w:r>
      <w:r w:rsidRPr="005103E5">
        <w:rPr>
          <w:color w:val="92D050"/>
        </w:rPr>
        <w:t xml:space="preserve"> </w:t>
      </w:r>
      <w:hyperlink r:id="rId10" w:history="1">
        <w:r w:rsidR="000F79FA" w:rsidRPr="007604C4">
          <w:rPr>
            <w:rStyle w:val="Hyperlink"/>
          </w:rPr>
          <w:t>https://data.example.org/comments/</w:t>
        </w:r>
      </w:hyperlink>
    </w:p>
    <w:p w:rsidR="000F79FA" w:rsidRDefault="000F79FA"/>
    <w:p w:rsidR="005103E5" w:rsidRDefault="005103E5"/>
    <w:p w:rsidR="005103E5" w:rsidRDefault="005103E5"/>
    <w:p w:rsidR="005103E5" w:rsidRDefault="005103E5"/>
    <w:p w:rsidR="005103E5" w:rsidRDefault="005103E5"/>
    <w:p w:rsidR="005103E5" w:rsidRDefault="005103E5"/>
    <w:p w:rsidR="005103E5" w:rsidRDefault="005103E5"/>
    <w:p w:rsidR="005103E5" w:rsidRDefault="005103E5"/>
    <w:p w:rsidR="005103E5" w:rsidRDefault="005103E5"/>
    <w:p w:rsidR="005103E5" w:rsidRPr="000F79FA" w:rsidRDefault="005103E5" w:rsidP="005103E5">
      <w:pPr>
        <w:spacing w:after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 this API following the standard</w:t>
      </w:r>
      <w:r w:rsidRPr="000F79FA">
        <w:rPr>
          <w:b/>
          <w:bCs/>
          <w:sz w:val="32"/>
          <w:szCs w:val="32"/>
        </w:rPr>
        <w:t>!</w:t>
      </w:r>
    </w:p>
    <w:p w:rsidR="005103E5" w:rsidRDefault="005103E5"/>
    <w:p w:rsidR="00F03F5D" w:rsidRDefault="00000000">
      <w:pPr>
        <w:pStyle w:val="Heading2"/>
        <w:spacing w:after="60"/>
      </w:pPr>
      <w:r>
        <w:t xml:space="preserve">API </w:t>
      </w:r>
      <w:r w:rsidR="005103E5">
        <w:t>1</w:t>
      </w:r>
    </w:p>
    <w:p w:rsidR="00F03F5D" w:rsidRDefault="005103E5">
      <w:r w:rsidRPr="005103E5">
        <w:rPr>
          <w:b/>
          <w:color w:val="31849B" w:themeColor="accent5" w:themeShade="BF"/>
          <w:sz w:val="24"/>
        </w:rPr>
        <w:t>GET</w:t>
      </w:r>
      <w:r w:rsidRPr="005103E5">
        <w:rPr>
          <w:color w:val="31849B" w:themeColor="accent5" w:themeShade="BF"/>
        </w:rPr>
        <w:t xml:space="preserve">  </w:t>
      </w:r>
      <w:hyperlink r:id="rId11" w:history="1">
        <w:r w:rsidR="000F79FA" w:rsidRPr="007604C4">
          <w:rPr>
            <w:rStyle w:val="Hyperlink"/>
          </w:rPr>
          <w:t>https://v1.api.platform.com/users/45/</w:t>
        </w:r>
      </w:hyperlink>
    </w:p>
    <w:p w:rsidR="000F79FA" w:rsidRDefault="000F79FA"/>
    <w:p w:rsidR="00F03F5D" w:rsidRDefault="00000000">
      <w:pPr>
        <w:pStyle w:val="Heading2"/>
        <w:spacing w:after="60"/>
      </w:pPr>
      <w:r>
        <w:t xml:space="preserve">API </w:t>
      </w:r>
      <w:r w:rsidR="005103E5">
        <w:t>2</w:t>
      </w:r>
    </w:p>
    <w:p w:rsidR="005103E5" w:rsidRDefault="005103E5" w:rsidP="005103E5">
      <w:r w:rsidRPr="005103E5">
        <w:rPr>
          <w:b/>
          <w:color w:val="31849B" w:themeColor="accent5" w:themeShade="BF"/>
          <w:sz w:val="24"/>
        </w:rPr>
        <w:t>GET</w:t>
      </w:r>
      <w:r w:rsidRPr="005103E5">
        <w:rPr>
          <w:color w:val="31849B" w:themeColor="accent5" w:themeShade="BF"/>
        </w:rPr>
        <w:t xml:space="preserve">  </w:t>
      </w:r>
      <w:hyperlink r:id="rId12" w:history="1">
        <w:r w:rsidRPr="007604C4">
          <w:rPr>
            <w:rStyle w:val="Hyperlink"/>
          </w:rPr>
          <w:t>https://v1.api.platform.com/</w:t>
        </w:r>
        <w:r w:rsidRPr="007604C4">
          <w:rPr>
            <w:rStyle w:val="Hyperlink"/>
          </w:rPr>
          <w:t>getUser</w:t>
        </w:r>
        <w:r w:rsidRPr="007604C4">
          <w:rPr>
            <w:rStyle w:val="Hyperlink"/>
          </w:rPr>
          <w:t>/45/</w:t>
        </w:r>
      </w:hyperlink>
    </w:p>
    <w:p w:rsidR="000F79FA" w:rsidRDefault="000F79FA"/>
    <w:p w:rsidR="00F03F5D" w:rsidRDefault="00000000">
      <w:pPr>
        <w:pStyle w:val="Heading2"/>
        <w:spacing w:after="60"/>
      </w:pPr>
      <w:r>
        <w:t xml:space="preserve">API </w:t>
      </w:r>
      <w:r w:rsidR="005103E5">
        <w:t>3</w:t>
      </w:r>
    </w:p>
    <w:p w:rsidR="00F03F5D" w:rsidRDefault="00000000" w:rsidP="005103E5">
      <w:r>
        <w:t xml:space="preserve"> </w:t>
      </w:r>
      <w:r w:rsidR="005103E5" w:rsidRPr="005103E5">
        <w:rPr>
          <w:b/>
          <w:color w:val="EE0000"/>
          <w:sz w:val="24"/>
        </w:rPr>
        <w:t>Delete</w:t>
      </w:r>
      <w:r w:rsidR="005103E5" w:rsidRPr="005103E5">
        <w:rPr>
          <w:color w:val="EE0000"/>
        </w:rPr>
        <w:t xml:space="preserve"> </w:t>
      </w:r>
      <w:r w:rsidR="005103E5">
        <w:rPr>
          <w:color w:val="EE0000"/>
        </w:rPr>
        <w:t xml:space="preserve"> </w:t>
      </w:r>
      <w:hyperlink r:id="rId13" w:history="1">
        <w:r w:rsidR="005103E5" w:rsidRPr="007604C4">
          <w:rPr>
            <w:rStyle w:val="Hyperlink"/>
          </w:rPr>
          <w:t>https://service.myapp.net/posts /1/comments/4</w:t>
        </w:r>
      </w:hyperlink>
    </w:p>
    <w:sectPr w:rsidR="00F03F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7150035">
    <w:abstractNumId w:val="8"/>
  </w:num>
  <w:num w:numId="2" w16cid:durableId="1358773455">
    <w:abstractNumId w:val="6"/>
  </w:num>
  <w:num w:numId="3" w16cid:durableId="603542168">
    <w:abstractNumId w:val="5"/>
  </w:num>
  <w:num w:numId="4" w16cid:durableId="1351031545">
    <w:abstractNumId w:val="4"/>
  </w:num>
  <w:num w:numId="5" w16cid:durableId="1454666928">
    <w:abstractNumId w:val="7"/>
  </w:num>
  <w:num w:numId="6" w16cid:durableId="1608345068">
    <w:abstractNumId w:val="3"/>
  </w:num>
  <w:num w:numId="7" w16cid:durableId="1592854395">
    <w:abstractNumId w:val="2"/>
  </w:num>
  <w:num w:numId="8" w16cid:durableId="993290649">
    <w:abstractNumId w:val="1"/>
  </w:num>
  <w:num w:numId="9" w16cid:durableId="57424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9FA"/>
    <w:rsid w:val="0015074B"/>
    <w:rsid w:val="0029639D"/>
    <w:rsid w:val="00326F90"/>
    <w:rsid w:val="00404950"/>
    <w:rsid w:val="005103E5"/>
    <w:rsid w:val="009F7279"/>
    <w:rsid w:val="00AA1D8D"/>
    <w:rsid w:val="00B47730"/>
    <w:rsid w:val="00CB0664"/>
    <w:rsid w:val="00F03F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231DEA"/>
  <w14:defaultImageDpi w14:val="300"/>
  <w15:docId w15:val="{FC62CCDA-EFC6-4BC7-B7C6-48344A5A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3E5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F79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ateway.net/users/123" TargetMode="External"/><Relationship Id="rId13" Type="http://schemas.openxmlformats.org/officeDocument/2006/relationships/hyperlink" Target="https://service.myapp.net/posts%20/1/comments/4" TargetMode="External"/><Relationship Id="rId3" Type="http://schemas.openxmlformats.org/officeDocument/2006/relationships/styles" Target="styles.xml"/><Relationship Id="rId7" Type="http://schemas.openxmlformats.org/officeDocument/2006/relationships/hyperlink" Target="https://data.gateway.net/users/123" TargetMode="External"/><Relationship Id="rId12" Type="http://schemas.openxmlformats.org/officeDocument/2006/relationships/hyperlink" Target="https://v1.api.platform.com/getUser/4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1.api.platform.com/orders" TargetMode="External"/><Relationship Id="rId11" Type="http://schemas.openxmlformats.org/officeDocument/2006/relationships/hyperlink" Target="https://v1.api.platform.com/users/45/order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ta.example.org/comments/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.example.net/posts/5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Elshishtawy</cp:lastModifiedBy>
  <cp:revision>2</cp:revision>
  <dcterms:created xsi:type="dcterms:W3CDTF">2013-12-23T23:15:00Z</dcterms:created>
  <dcterms:modified xsi:type="dcterms:W3CDTF">2025-05-15T09:12:00Z</dcterms:modified>
  <cp:category/>
</cp:coreProperties>
</file>